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77" w:rsidRDefault="00501C2E">
      <w:pPr>
        <w:pStyle w:val="Titre1"/>
      </w:pPr>
      <w:r>
        <w:t>Cahier des charges - Site web de l'Église [Tabernacle “la Parole Révélée”]</w:t>
      </w:r>
    </w:p>
    <w:p w:rsidR="00402A77" w:rsidRDefault="00501C2E">
      <w:pPr>
        <w:pStyle w:val="Titre1"/>
      </w:pPr>
      <w:r>
        <w:t>1. Introduction</w:t>
      </w:r>
    </w:p>
    <w:p w:rsidR="00402A77" w:rsidRDefault="00501C2E">
      <w:pPr>
        <w:pStyle w:val="Titre2"/>
      </w:pPr>
      <w:r>
        <w:t>1.1 Objectif du projet</w:t>
      </w:r>
    </w:p>
    <w:p w:rsidR="00402A77" w:rsidRDefault="00501C2E">
      <w:pPr>
        <w:pStyle w:val="Listepuces"/>
      </w:pPr>
      <w:r>
        <w:t>Présenter l’église, sa mission et ses valeurs chrétiennes.</w:t>
      </w:r>
    </w:p>
    <w:p w:rsidR="00402A77" w:rsidRDefault="00501C2E">
      <w:pPr>
        <w:pStyle w:val="Listepuces"/>
      </w:pPr>
      <w:r>
        <w:t>Diffuser les actualités, les événements et les messages de foi.</w:t>
      </w:r>
    </w:p>
    <w:p w:rsidR="00402A77" w:rsidRDefault="00501C2E">
      <w:pPr>
        <w:pStyle w:val="Listepuces"/>
      </w:pPr>
      <w:r>
        <w:t xml:space="preserve">Mettre à </w:t>
      </w:r>
      <w:r>
        <w:t>disposition des ressources bibliques et spirituelles.</w:t>
      </w:r>
    </w:p>
    <w:p w:rsidR="00402A77" w:rsidRDefault="00501C2E">
      <w:pPr>
        <w:pStyle w:val="Listepuces"/>
      </w:pPr>
      <w:r>
        <w:t>Faciliter la communication avec les membres et les visiteurs.</w:t>
      </w:r>
    </w:p>
    <w:p w:rsidR="00402A77" w:rsidRDefault="00501C2E">
      <w:pPr>
        <w:pStyle w:val="Listepuces"/>
      </w:pPr>
      <w:r>
        <w:t>Permettre le visionnage des cultes en ligne (en direct ou en différé).</w:t>
      </w:r>
    </w:p>
    <w:p w:rsidR="00402A77" w:rsidRDefault="00501C2E">
      <w:pPr>
        <w:pStyle w:val="Titre2"/>
      </w:pPr>
      <w:r>
        <w:t>1.2 Contexte</w:t>
      </w:r>
    </w:p>
    <w:p w:rsidR="00402A77" w:rsidRDefault="00501C2E">
      <w:pPr>
        <w:pStyle w:val="Listepuces"/>
      </w:pPr>
      <w:r>
        <w:t>Atteindre un public plus large, y compris ceux qui ne pe</w:t>
      </w:r>
      <w:r>
        <w:t>uvent pas venir physiquement.</w:t>
      </w:r>
    </w:p>
    <w:p w:rsidR="00402A77" w:rsidRDefault="00501C2E">
      <w:pPr>
        <w:pStyle w:val="Listepuces"/>
      </w:pPr>
      <w:r>
        <w:t>Offrir une vitrine moderne et accessible reflétant l’accueil et l’ouverture de l’église.</w:t>
      </w:r>
    </w:p>
    <w:p w:rsidR="00402A77" w:rsidRDefault="00501C2E">
      <w:pPr>
        <w:pStyle w:val="Listepuces"/>
      </w:pPr>
      <w:r>
        <w:t>Utiliser les outils numériques pour l’évangélisation, la formation et la communion fraternelle.</w:t>
      </w:r>
    </w:p>
    <w:p w:rsidR="00402A77" w:rsidRDefault="00501C2E">
      <w:pPr>
        <w:pStyle w:val="Titre1"/>
      </w:pPr>
      <w:r>
        <w:t>2. Portée du projet</w:t>
      </w:r>
    </w:p>
    <w:p w:rsidR="00402A77" w:rsidRDefault="00501C2E">
      <w:pPr>
        <w:pStyle w:val="Titre2"/>
      </w:pPr>
      <w:r>
        <w:t>2.1 Description du si</w:t>
      </w:r>
      <w:r>
        <w:t>te</w:t>
      </w:r>
    </w:p>
    <w:p w:rsidR="00402A77" w:rsidRDefault="00501C2E">
      <w:r>
        <w:t>Le site comportera les pages et modules suivants :</w:t>
      </w:r>
    </w:p>
    <w:p w:rsidR="00402A77" w:rsidRDefault="00501C2E">
      <w:pPr>
        <w:pStyle w:val="Listepuces"/>
      </w:pPr>
      <w:r>
        <w:t>Page d’accueil : Présentation du logo, menu principal, message de bienvenue, verset biblique, trois sections principales.</w:t>
      </w:r>
    </w:p>
    <w:p w:rsidR="00402A77" w:rsidRDefault="00501C2E">
      <w:pPr>
        <w:pStyle w:val="Listepuces"/>
      </w:pPr>
      <w:r>
        <w:t>À propos de l’église : Histoire, vision, équipe pastorale, valeurs.</w:t>
      </w:r>
    </w:p>
    <w:p w:rsidR="00402A77" w:rsidRDefault="00501C2E">
      <w:pPr>
        <w:pStyle w:val="Listepuces"/>
      </w:pPr>
      <w:r>
        <w:t>Actualités &amp;</w:t>
      </w:r>
      <w:r>
        <w:t xml:space="preserve"> Événements : Calendrier des activités.</w:t>
      </w:r>
    </w:p>
    <w:p w:rsidR="00402A77" w:rsidRDefault="00501C2E">
      <w:pPr>
        <w:pStyle w:val="Listepuces"/>
      </w:pPr>
      <w:r>
        <w:t>Galerie multimédia : Photos et vidéos des événements.</w:t>
      </w:r>
    </w:p>
    <w:p w:rsidR="00402A77" w:rsidRDefault="00501C2E">
      <w:pPr>
        <w:pStyle w:val="Listepuces"/>
      </w:pPr>
      <w:r>
        <w:t>Ressources spirituelles : Sermons audio/vidéo, textes bibliques.</w:t>
      </w:r>
    </w:p>
    <w:p w:rsidR="00402A77" w:rsidRDefault="00501C2E">
      <w:pPr>
        <w:pStyle w:val="Listepuces"/>
      </w:pPr>
      <w:r>
        <w:t>Blog : Articles, témoignages, méditations.</w:t>
      </w:r>
    </w:p>
    <w:p w:rsidR="00402A77" w:rsidRDefault="00501C2E">
      <w:pPr>
        <w:pStyle w:val="Listepuces"/>
      </w:pPr>
      <w:r>
        <w:t>Contact &amp; Localisations : Formulaire, carte, réseaux s</w:t>
      </w:r>
      <w:r>
        <w:t>ociaux.</w:t>
      </w:r>
    </w:p>
    <w:p w:rsidR="00402A77" w:rsidRDefault="00501C2E">
      <w:pPr>
        <w:pStyle w:val="Listepuces"/>
      </w:pPr>
      <w:r>
        <w:t>Faire un Don : Module de dons en ligne.</w:t>
      </w:r>
    </w:p>
    <w:p w:rsidR="00402A77" w:rsidRDefault="00501C2E">
      <w:pPr>
        <w:pStyle w:val="Listepuces"/>
      </w:pPr>
      <w:r>
        <w:t>Espace membre (facultatif) : Newsletters, inscriptions, contenus réservés.</w:t>
      </w:r>
    </w:p>
    <w:p w:rsidR="00402A77" w:rsidRDefault="00501C2E">
      <w:pPr>
        <w:pStyle w:val="Listepuces"/>
      </w:pPr>
      <w:r>
        <w:t>Recherche interne : Fonction de recherche efficace.</w:t>
      </w:r>
    </w:p>
    <w:p w:rsidR="00402A77" w:rsidRDefault="00501C2E">
      <w:pPr>
        <w:pStyle w:val="Listepuces"/>
      </w:pPr>
      <w:r>
        <w:t>Multilingue : Gestion de contenu multilingue intuitive.</w:t>
      </w:r>
    </w:p>
    <w:p w:rsidR="00402A77" w:rsidRDefault="00501C2E">
      <w:pPr>
        <w:pStyle w:val="Titre2"/>
      </w:pPr>
      <w:r>
        <w:t>2.2 Plan de Site (Sitemap</w:t>
      </w:r>
      <w:r>
        <w:t>)</w:t>
      </w:r>
    </w:p>
    <w:p w:rsidR="00402A77" w:rsidRDefault="00501C2E">
      <w:pPr>
        <w:pStyle w:val="Listepuces"/>
      </w:pPr>
      <w:r>
        <w:t>Accueil</w:t>
      </w:r>
    </w:p>
    <w:p w:rsidR="00402A77" w:rsidRDefault="00501C2E">
      <w:pPr>
        <w:pStyle w:val="Listepuces"/>
      </w:pPr>
      <w:r>
        <w:t>À propos</w:t>
      </w:r>
    </w:p>
    <w:p w:rsidR="00402A77" w:rsidRDefault="00501C2E">
      <w:pPr>
        <w:pStyle w:val="Listepuces"/>
      </w:pPr>
      <w:r>
        <w:t>Histoire</w:t>
      </w:r>
    </w:p>
    <w:p w:rsidR="00402A77" w:rsidRDefault="00501C2E">
      <w:pPr>
        <w:pStyle w:val="Listepuces"/>
      </w:pPr>
      <w:r>
        <w:lastRenderedPageBreak/>
        <w:t>Vision</w:t>
      </w:r>
    </w:p>
    <w:p w:rsidR="00402A77" w:rsidRDefault="00501C2E">
      <w:pPr>
        <w:pStyle w:val="Listepuces"/>
      </w:pPr>
      <w:r>
        <w:t>Entretien</w:t>
      </w:r>
    </w:p>
    <w:p w:rsidR="00402A77" w:rsidRDefault="00501C2E">
      <w:pPr>
        <w:pStyle w:val="Listepuces"/>
      </w:pPr>
      <w:r>
        <w:t>Bibliothèque</w:t>
      </w:r>
    </w:p>
    <w:p w:rsidR="00402A77" w:rsidRDefault="00501C2E">
      <w:pPr>
        <w:pStyle w:val="Listepuces"/>
      </w:pPr>
      <w:r>
        <w:t>Télécommunication</w:t>
      </w:r>
    </w:p>
    <w:p w:rsidR="00402A77" w:rsidRPr="00501C2E" w:rsidRDefault="00501C2E">
      <w:pPr>
        <w:pStyle w:val="Listepuces"/>
        <w:rPr>
          <w:lang w:val="fr-FR"/>
        </w:rPr>
      </w:pPr>
      <w:r>
        <w:t>Cantiques</w:t>
      </w:r>
    </w:p>
    <w:p w:rsidR="00402A77" w:rsidRDefault="00501C2E">
      <w:pPr>
        <w:pStyle w:val="Listepuces"/>
      </w:pPr>
      <w:r w:rsidRPr="00501C2E">
        <w:rPr>
          <w:lang w:val="fr-FR"/>
        </w:rPr>
        <w:t>Jeunes</w:t>
      </w:r>
    </w:p>
    <w:p w:rsidR="00402A77" w:rsidRDefault="00501C2E">
      <w:pPr>
        <w:pStyle w:val="Listepuces"/>
      </w:pPr>
      <w:r>
        <w:t>Enfants</w:t>
      </w:r>
      <w:bookmarkStart w:id="0" w:name="_GoBack"/>
      <w:bookmarkEnd w:id="0"/>
    </w:p>
    <w:p w:rsidR="00402A77" w:rsidRDefault="00501C2E">
      <w:pPr>
        <w:pStyle w:val="Listepuces"/>
      </w:pPr>
      <w:r>
        <w:t>Actualités &amp; Événements</w:t>
      </w:r>
    </w:p>
    <w:p w:rsidR="00402A77" w:rsidRDefault="00501C2E">
      <w:pPr>
        <w:pStyle w:val="Listepuces"/>
      </w:pPr>
      <w:r>
        <w:t>Galerie</w:t>
      </w:r>
    </w:p>
    <w:p w:rsidR="00402A77" w:rsidRDefault="00501C2E">
      <w:pPr>
        <w:pStyle w:val="Listepuces"/>
      </w:pPr>
      <w:r>
        <w:t>Ressources</w:t>
      </w:r>
    </w:p>
    <w:p w:rsidR="00402A77" w:rsidRDefault="00501C2E">
      <w:pPr>
        <w:pStyle w:val="Listepuces"/>
      </w:pPr>
      <w:r>
        <w:t>Blog</w:t>
      </w:r>
    </w:p>
    <w:p w:rsidR="00402A77" w:rsidRDefault="00501C2E">
      <w:pPr>
        <w:pStyle w:val="Listepuces"/>
      </w:pPr>
      <w:r>
        <w:t>Contact</w:t>
      </w:r>
    </w:p>
    <w:p w:rsidR="00402A77" w:rsidRDefault="00501C2E">
      <w:pPr>
        <w:pStyle w:val="Listepuces"/>
      </w:pPr>
      <w:r>
        <w:t>Faire un Don</w:t>
      </w:r>
    </w:p>
    <w:p w:rsidR="00402A77" w:rsidRDefault="00501C2E">
      <w:pPr>
        <w:pStyle w:val="Listepuces"/>
      </w:pPr>
      <w:r>
        <w:t>Espace Membre (si applicable)</w:t>
      </w:r>
    </w:p>
    <w:p w:rsidR="00402A77" w:rsidRDefault="00501C2E">
      <w:pPr>
        <w:pStyle w:val="Titre1"/>
      </w:pPr>
      <w:r>
        <w:t xml:space="preserve">3. </w:t>
      </w:r>
      <w:r>
        <w:t>Exigences fonctionnelles</w:t>
      </w:r>
    </w:p>
    <w:p w:rsidR="00402A77" w:rsidRDefault="00501C2E">
      <w:pPr>
        <w:pStyle w:val="Listepuces"/>
      </w:pPr>
      <w:r>
        <w:t>Visiteurs intéressés par l’église.</w:t>
      </w:r>
    </w:p>
    <w:p w:rsidR="00402A77" w:rsidRDefault="00501C2E">
      <w:pPr>
        <w:pStyle w:val="Listepuces"/>
      </w:pPr>
      <w:r>
        <w:t>Membres réguliers de la communauté.</w:t>
      </w:r>
    </w:p>
    <w:p w:rsidR="00402A77" w:rsidRDefault="00501C2E">
      <w:pPr>
        <w:pStyle w:val="Listepuces"/>
      </w:pPr>
      <w:r>
        <w:t>Équipe pastorale et administrateurs du site.</w:t>
      </w:r>
    </w:p>
    <w:p w:rsidR="00402A77" w:rsidRDefault="00501C2E">
      <w:pPr>
        <w:pStyle w:val="Listepuces"/>
      </w:pPr>
      <w:r>
        <w:t>CMS WordPress pour gestion facile.</w:t>
      </w:r>
    </w:p>
    <w:p w:rsidR="00402A77" w:rsidRDefault="00501C2E">
      <w:pPr>
        <w:pStyle w:val="Listepuces"/>
      </w:pPr>
      <w:r>
        <w:t>Newsletter (facultatif).</w:t>
      </w:r>
    </w:p>
    <w:p w:rsidR="00402A77" w:rsidRDefault="00501C2E">
      <w:pPr>
        <w:pStyle w:val="Listepuces"/>
      </w:pPr>
      <w:r>
        <w:t>Intégration réseaux sociaux.</w:t>
      </w:r>
    </w:p>
    <w:p w:rsidR="00402A77" w:rsidRDefault="00501C2E">
      <w:pPr>
        <w:pStyle w:val="Listepuces"/>
      </w:pPr>
      <w:r>
        <w:t>Lecture vidéos YouTube.</w:t>
      </w:r>
    </w:p>
    <w:p w:rsidR="00402A77" w:rsidRDefault="00501C2E">
      <w:pPr>
        <w:pStyle w:val="Listepuces"/>
      </w:pPr>
      <w:r>
        <w:t>Formulaire de contact avancé.</w:t>
      </w:r>
    </w:p>
    <w:p w:rsidR="00402A77" w:rsidRDefault="00501C2E">
      <w:pPr>
        <w:pStyle w:val="Listepuces"/>
      </w:pPr>
      <w:r>
        <w:t>Inscription à des événements.</w:t>
      </w:r>
    </w:p>
    <w:p w:rsidR="00402A77" w:rsidRDefault="00501C2E">
      <w:pPr>
        <w:pStyle w:val="Listepuces"/>
      </w:pPr>
      <w:r>
        <w:t>Calendrier Google.</w:t>
      </w:r>
    </w:p>
    <w:p w:rsidR="00402A77" w:rsidRDefault="00501C2E">
      <w:pPr>
        <w:pStyle w:val="Listepuces"/>
      </w:pPr>
      <w:r>
        <w:t>Flux RSS.</w:t>
      </w:r>
    </w:p>
    <w:p w:rsidR="00402A77" w:rsidRDefault="00501C2E">
      <w:pPr>
        <w:pStyle w:val="Listepuces"/>
      </w:pPr>
      <w:r>
        <w:t>Système de commentaires.</w:t>
      </w:r>
    </w:p>
    <w:p w:rsidR="00402A77" w:rsidRDefault="00501C2E">
      <w:pPr>
        <w:pStyle w:val="Listepuces"/>
      </w:pPr>
      <w:r>
        <w:t>Partage réseaux sociaux.</w:t>
      </w:r>
    </w:p>
    <w:p w:rsidR="00402A77" w:rsidRDefault="00501C2E">
      <w:pPr>
        <w:pStyle w:val="Titre1"/>
      </w:pPr>
      <w:r>
        <w:t>4. Exigences techniques</w:t>
      </w:r>
    </w:p>
    <w:p w:rsidR="00402A77" w:rsidRDefault="00501C2E">
      <w:pPr>
        <w:pStyle w:val="Listepuces"/>
      </w:pPr>
      <w:r>
        <w:t>Responsive design.</w:t>
      </w:r>
    </w:p>
    <w:p w:rsidR="00402A77" w:rsidRDefault="00501C2E">
      <w:pPr>
        <w:pStyle w:val="Listepuces"/>
      </w:pPr>
      <w:r>
        <w:t>Optimisation SEO.</w:t>
      </w:r>
    </w:p>
    <w:p w:rsidR="00402A77" w:rsidRDefault="00501C2E">
      <w:pPr>
        <w:pStyle w:val="Listepuces"/>
      </w:pPr>
      <w:r>
        <w:t>Accessibilité (WCAG 2.1 niveau AA).</w:t>
      </w:r>
    </w:p>
    <w:p w:rsidR="00402A77" w:rsidRDefault="00501C2E">
      <w:pPr>
        <w:pStyle w:val="Listepuces"/>
      </w:pPr>
      <w:r>
        <w:t>Multilingue avec SEO</w:t>
      </w:r>
      <w:r>
        <w:t xml:space="preserve"> distinct.</w:t>
      </w:r>
    </w:p>
    <w:p w:rsidR="00402A77" w:rsidRDefault="00501C2E">
      <w:pPr>
        <w:pStyle w:val="Listepuces"/>
      </w:pPr>
      <w:r>
        <w:t>Sécurité : HTTPS, anti-spam.</w:t>
      </w:r>
    </w:p>
    <w:p w:rsidR="00402A77" w:rsidRDefault="00501C2E">
      <w:pPr>
        <w:pStyle w:val="Listepuces"/>
      </w:pPr>
      <w:r>
        <w:t>Performance : &lt; 3 sec de chargement.</w:t>
      </w:r>
    </w:p>
    <w:p w:rsidR="00402A77" w:rsidRDefault="00501C2E">
      <w:pPr>
        <w:pStyle w:val="Listepuces"/>
      </w:pPr>
      <w:r>
        <w:t>Compatibilité navigateurs modernes.</w:t>
      </w:r>
    </w:p>
    <w:p w:rsidR="00402A77" w:rsidRDefault="00501C2E">
      <w:pPr>
        <w:pStyle w:val="Listepuces"/>
      </w:pPr>
      <w:r>
        <w:t>Statistiques : Google Analytics.</w:t>
      </w:r>
    </w:p>
    <w:p w:rsidR="00402A77" w:rsidRDefault="00501C2E">
      <w:pPr>
        <w:pStyle w:val="Listepuces"/>
      </w:pPr>
      <w:r>
        <w:t>Hébergement fiable avec sauvegardes.</w:t>
      </w:r>
    </w:p>
    <w:p w:rsidR="00402A77" w:rsidRDefault="00501C2E">
      <w:pPr>
        <w:pStyle w:val="Titre1"/>
      </w:pPr>
      <w:r>
        <w:lastRenderedPageBreak/>
        <w:t>5. Design graphique et Maquettes</w:t>
      </w:r>
    </w:p>
    <w:p w:rsidR="00402A77" w:rsidRDefault="00501C2E">
      <w:pPr>
        <w:pStyle w:val="Listepuces"/>
      </w:pPr>
      <w:r>
        <w:t>Style : moderne, épuré, inspirant.</w:t>
      </w:r>
    </w:p>
    <w:p w:rsidR="00402A77" w:rsidRDefault="00501C2E">
      <w:pPr>
        <w:pStyle w:val="Listepuces"/>
      </w:pPr>
      <w:r>
        <w:t>Coule</w:t>
      </w:r>
      <w:r>
        <w:t>urs principales : tons chauds.</w:t>
      </w:r>
    </w:p>
    <w:p w:rsidR="00402A77" w:rsidRDefault="00501C2E">
      <w:pPr>
        <w:pStyle w:val="Listepuces"/>
      </w:pPr>
      <w:r>
        <w:t>Typographie lisible, hiérarchisée.</w:t>
      </w:r>
    </w:p>
    <w:p w:rsidR="00402A77" w:rsidRDefault="00501C2E">
      <w:pPr>
        <w:pStyle w:val="Listepuces"/>
      </w:pPr>
      <w:r>
        <w:t>Images : HD, formats web.</w:t>
      </w:r>
    </w:p>
    <w:p w:rsidR="00402A77" w:rsidRDefault="00501C2E">
      <w:pPr>
        <w:pStyle w:val="Listepuces"/>
      </w:pPr>
      <w:r>
        <w:t>Vidéos YouTube HD.</w:t>
      </w:r>
    </w:p>
    <w:p w:rsidR="00402A77" w:rsidRDefault="00501C2E">
      <w:pPr>
        <w:pStyle w:val="Listepuces"/>
      </w:pPr>
      <w:r>
        <w:t>Icônes modernes et cohérentes.</w:t>
      </w:r>
    </w:p>
    <w:p w:rsidR="00402A77" w:rsidRDefault="00501C2E">
      <w:pPr>
        <w:pStyle w:val="Listepuces"/>
      </w:pPr>
      <w:r>
        <w:t>Maquettes jointes comme référence.</w:t>
      </w:r>
    </w:p>
    <w:p w:rsidR="00402A77" w:rsidRDefault="00501C2E">
      <w:pPr>
        <w:pStyle w:val="Titre1"/>
      </w:pPr>
      <w:r>
        <w:t>6. Planning prévisionnel</w:t>
      </w:r>
    </w:p>
    <w:p w:rsidR="00402A77" w:rsidRDefault="00501C2E">
      <w:pPr>
        <w:pStyle w:val="Listepuces"/>
      </w:pPr>
      <w:r>
        <w:t>Phase 1 : Recueil besoins &amp; maquettes (1-2 sem.)</w:t>
      </w:r>
    </w:p>
    <w:p w:rsidR="00402A77" w:rsidRDefault="00501C2E">
      <w:pPr>
        <w:pStyle w:val="Listepuces"/>
      </w:pPr>
      <w:r>
        <w:t>Phase</w:t>
      </w:r>
      <w:r>
        <w:t xml:space="preserve"> 2 : Développement (3-4 sem.)</w:t>
      </w:r>
    </w:p>
    <w:p w:rsidR="00402A77" w:rsidRDefault="00501C2E">
      <w:pPr>
        <w:pStyle w:val="Listepuces"/>
      </w:pPr>
      <w:r>
        <w:t>Phase 3 : Intégration contenu (1-2 sem.)</w:t>
      </w:r>
    </w:p>
    <w:p w:rsidR="00402A77" w:rsidRDefault="00501C2E">
      <w:pPr>
        <w:pStyle w:val="Listepuces"/>
      </w:pPr>
      <w:r>
        <w:t>Phase 4 : Tests &amp; déploiement (1 sem.)</w:t>
      </w:r>
    </w:p>
    <w:p w:rsidR="00402A77" w:rsidRDefault="00501C2E">
      <w:pPr>
        <w:pStyle w:val="Listepuces"/>
      </w:pPr>
      <w:r>
        <w:t>Total : 6 à 9 semaines</w:t>
      </w:r>
    </w:p>
    <w:p w:rsidR="00402A77" w:rsidRDefault="00501C2E">
      <w:pPr>
        <w:pStyle w:val="Titre1"/>
      </w:pPr>
      <w:r>
        <w:t>7. Budget</w:t>
      </w:r>
    </w:p>
    <w:p w:rsidR="00402A77" w:rsidRDefault="00501C2E">
      <w:pPr>
        <w:pStyle w:val="Listepuces"/>
      </w:pPr>
      <w:r>
        <w:t>Hébergement annuel:</w:t>
      </w:r>
      <w:r>
        <w:t xml:space="preserve"> X FCFA.</w:t>
      </w:r>
    </w:p>
    <w:p w:rsidR="00402A77" w:rsidRDefault="00501C2E" w:rsidP="00501C2E">
      <w:pPr>
        <w:pStyle w:val="Listepuces"/>
      </w:pPr>
      <w:r>
        <w:t>Nom de domaine annuel:</w:t>
      </w:r>
      <w:r>
        <w:t xml:space="preserve"> X FCFA.</w:t>
      </w:r>
    </w:p>
    <w:p w:rsidR="00402A77" w:rsidRDefault="00501C2E">
      <w:pPr>
        <w:pStyle w:val="Titre1"/>
      </w:pPr>
      <w:r>
        <w:t>8. Maintenance et support</w:t>
      </w:r>
    </w:p>
    <w:p w:rsidR="00402A77" w:rsidRDefault="00501C2E">
      <w:pPr>
        <w:pStyle w:val="Listepuces"/>
      </w:pPr>
      <w:r>
        <w:t>Mises à jour régulières.</w:t>
      </w:r>
    </w:p>
    <w:p w:rsidR="00402A77" w:rsidRDefault="00501C2E">
      <w:pPr>
        <w:pStyle w:val="Listepuces"/>
      </w:pPr>
      <w:r>
        <w:t>Assistance à la publication de contenus.</w:t>
      </w:r>
    </w:p>
    <w:p w:rsidR="00402A77" w:rsidRDefault="00501C2E">
      <w:pPr>
        <w:pStyle w:val="Listepuces"/>
      </w:pPr>
      <w:r>
        <w:t>Formation à l’administration du site.</w:t>
      </w:r>
    </w:p>
    <w:p w:rsidR="00402A77" w:rsidRDefault="00501C2E">
      <w:pPr>
        <w:pStyle w:val="Listepuces"/>
      </w:pPr>
      <w:r>
        <w:t>Support technique à définir.</w:t>
      </w:r>
    </w:p>
    <w:p w:rsidR="00402A77" w:rsidRPr="00501C2E" w:rsidRDefault="00501C2E">
      <w:pPr>
        <w:pStyle w:val="Titre1"/>
        <w:rPr>
          <w:lang w:val="fr-FR"/>
        </w:rPr>
      </w:pPr>
      <w:r>
        <w:t>9</w:t>
      </w:r>
      <w:r>
        <w:t>. Mesure du succès</w:t>
      </w:r>
    </w:p>
    <w:p w:rsidR="00402A77" w:rsidRDefault="00501C2E" w:rsidP="00501C2E">
      <w:pPr>
        <w:pStyle w:val="Listepuces"/>
        <w:numPr>
          <w:ilvl w:val="0"/>
          <w:numId w:val="0"/>
        </w:numPr>
        <w:ind w:firstLine="284"/>
      </w:pPr>
      <w:r w:rsidRPr="00501C2E">
        <w:rPr>
          <w:lang w:val="fr-FR"/>
        </w:rPr>
        <w:t>Critères</w:t>
      </w:r>
      <w:r>
        <w:t xml:space="preserve"> : visites, engagement, dons, etc.</w:t>
      </w:r>
    </w:p>
    <w:p w:rsidR="00402A77" w:rsidRDefault="00501C2E">
      <w:pPr>
        <w:pStyle w:val="Titre1"/>
      </w:pPr>
      <w:r>
        <w:t>10</w:t>
      </w:r>
      <w:r>
        <w:t>. Conclusion</w:t>
      </w:r>
    </w:p>
    <w:p w:rsidR="00402A77" w:rsidRDefault="00501C2E" w:rsidP="00501C2E">
      <w:pPr>
        <w:pStyle w:val="Listepuces"/>
        <w:numPr>
          <w:ilvl w:val="0"/>
          <w:numId w:val="0"/>
        </w:numPr>
        <w:ind w:firstLine="284"/>
      </w:pPr>
      <w:r>
        <w:t xml:space="preserve">Le site doit être spirituel, accueillant et fonctionnel, une </w:t>
      </w:r>
      <w:r>
        <w:t>bénédiction pour la communauté.</w:t>
      </w:r>
    </w:p>
    <w:sectPr w:rsidR="00402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A77"/>
    <w:rsid w:val="00501C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2EC114"/>
  <w14:defaultImageDpi w14:val="300"/>
  <w15:docId w15:val="{121CC70F-9228-4E86-88A0-F50B892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F96A42-BC74-42C0-8B35-3C95CEB6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2025-04-25T23:30:00Z</dcterms:created>
  <dcterms:modified xsi:type="dcterms:W3CDTF">2025-04-25T23:30:00Z</dcterms:modified>
  <cp:category/>
</cp:coreProperties>
</file>